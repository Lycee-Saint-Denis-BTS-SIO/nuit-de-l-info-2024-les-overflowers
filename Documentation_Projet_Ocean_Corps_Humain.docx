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734DB" w14:textId="15394025" w:rsidR="00712CCC" w:rsidRDefault="00000000">
      <w:pPr>
        <w:pStyle w:val="Titre1"/>
        <w:rPr>
          <w:lang w:val="fr-FR"/>
        </w:rPr>
      </w:pPr>
      <w:bookmarkStart w:id="0" w:name="_Toc184357869"/>
      <w:r w:rsidRPr="008661B4">
        <w:rPr>
          <w:lang w:val="fr-FR"/>
        </w:rPr>
        <w:t>Documentation Technique - Projet Océan &amp; Corps Humain</w:t>
      </w:r>
      <w:bookmarkEnd w:id="0"/>
    </w:p>
    <w:p w14:paraId="53F2D225" w14:textId="77777777" w:rsidR="008661B4" w:rsidRDefault="008661B4" w:rsidP="008661B4">
      <w:pPr>
        <w:rPr>
          <w:lang w:val="fr-FR"/>
        </w:rPr>
      </w:pPr>
    </w:p>
    <w:sdt>
      <w:sdtPr>
        <w:rPr>
          <w:lang w:val="fr-FR"/>
        </w:rPr>
        <w:id w:val="-187429424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sdtEndPr>
      <w:sdtContent>
        <w:p w14:paraId="6E4858AA" w14:textId="4A749AE8" w:rsidR="008661B4" w:rsidRDefault="008661B4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27FC4E8" w14:textId="5435F62E" w:rsidR="00087F70" w:rsidRDefault="008661B4">
          <w:pPr>
            <w:pStyle w:val="TM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357869" w:history="1">
            <w:r w:rsidR="00087F70" w:rsidRPr="001A7912">
              <w:rPr>
                <w:rStyle w:val="Lienhypertexte"/>
                <w:noProof/>
                <w:lang w:val="fr-FR"/>
              </w:rPr>
              <w:t>Documentation Technique - Projet Océan &amp; Corps Humain</w:t>
            </w:r>
            <w:r w:rsidR="00087F70">
              <w:rPr>
                <w:noProof/>
                <w:webHidden/>
              </w:rPr>
              <w:tab/>
            </w:r>
            <w:r w:rsidR="00087F70">
              <w:rPr>
                <w:noProof/>
                <w:webHidden/>
              </w:rPr>
              <w:fldChar w:fldCharType="begin"/>
            </w:r>
            <w:r w:rsidR="00087F70">
              <w:rPr>
                <w:noProof/>
                <w:webHidden/>
              </w:rPr>
              <w:instrText xml:space="preserve"> PAGEREF _Toc184357869 \h </w:instrText>
            </w:r>
            <w:r w:rsidR="00087F70">
              <w:rPr>
                <w:noProof/>
                <w:webHidden/>
              </w:rPr>
            </w:r>
            <w:r w:rsidR="00087F70">
              <w:rPr>
                <w:noProof/>
                <w:webHidden/>
              </w:rPr>
              <w:fldChar w:fldCharType="separate"/>
            </w:r>
            <w:r w:rsidR="00087F70">
              <w:rPr>
                <w:noProof/>
                <w:webHidden/>
              </w:rPr>
              <w:t>1</w:t>
            </w:r>
            <w:r w:rsidR="00087F70">
              <w:rPr>
                <w:noProof/>
                <w:webHidden/>
              </w:rPr>
              <w:fldChar w:fldCharType="end"/>
            </w:r>
          </w:hyperlink>
        </w:p>
        <w:p w14:paraId="5AB1DA10" w14:textId="0F6A3CC0" w:rsidR="00087F70" w:rsidRDefault="00087F70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84357870" w:history="1">
            <w:r w:rsidRPr="001A7912">
              <w:rPr>
                <w:rStyle w:val="Lienhypertexte"/>
                <w:noProof/>
                <w:lang w:val="fr-FR"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_Toc184357870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77339" w14:textId="45A2E938" w:rsidR="00087F70" w:rsidRDefault="00087F70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84357871" w:history="1">
            <w:r w:rsidRPr="001A7912">
              <w:rPr>
                <w:rStyle w:val="Lienhypertexte"/>
                <w:noProof/>
                <w:lang w:val="fr-FR"/>
              </w:rPr>
              <w:t>2. Structure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_Toc184357871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C429F" w14:textId="5B591B1E" w:rsidR="00087F70" w:rsidRDefault="00087F70">
          <w:pPr>
            <w:pStyle w:val="TM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84357872" w:history="1">
            <w:r w:rsidRPr="001A7912">
              <w:rPr>
                <w:rStyle w:val="Lienhypertexte"/>
                <w:noProof/>
                <w:lang w:val="fr-FR"/>
              </w:rPr>
              <w:t>2.1. Dossiers et fichiers principaux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_Toc184357872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4C3C7" w14:textId="26415CF5" w:rsidR="00087F70" w:rsidRDefault="00087F70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84357873" w:history="1">
            <w:r w:rsidRPr="001A7912">
              <w:rPr>
                <w:rStyle w:val="Lienhypertexte"/>
                <w:noProof/>
                <w:lang w:val="fr-FR"/>
              </w:rPr>
              <w:t>3. Technologies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_Toc184357873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75FFE" w14:textId="4246AFC5" w:rsidR="00087F70" w:rsidRDefault="00087F70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84357874" w:history="1">
            <w:r w:rsidRPr="001A7912">
              <w:rPr>
                <w:rStyle w:val="Lienhypertexte"/>
                <w:noProof/>
                <w:lang w:val="fr-FR"/>
              </w:rPr>
              <w:t>4.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_Toc184357874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A5DAE" w14:textId="13819E0D" w:rsidR="00087F70" w:rsidRDefault="00087F70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84357875" w:history="1">
            <w:r w:rsidRPr="001A7912">
              <w:rPr>
                <w:rStyle w:val="Lienhypertexte"/>
                <w:noProof/>
                <w:lang w:val="fr-FR"/>
              </w:rPr>
              <w:t>5. Dépendances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_Toc184357875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89DD9" w14:textId="4CCE7673" w:rsidR="00087F70" w:rsidRDefault="00087F70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84357876" w:history="1">
            <w:r w:rsidRPr="001A7912">
              <w:rPr>
                <w:rStyle w:val="Lienhypertexte"/>
                <w:noProof/>
                <w:lang w:val="fr-FR"/>
              </w:rPr>
              <w:t>6. Instructions d'Installation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_Toc184357876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C6C2B" w14:textId="095C91C2" w:rsidR="00087F70" w:rsidRDefault="00087F70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84357877" w:history="1">
            <w:r w:rsidRPr="001A7912">
              <w:rPr>
                <w:rStyle w:val="Lienhypertexte"/>
                <w:noProof/>
              </w:rPr>
              <w:t>8. Exemple de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_Toc184357877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E9267" w14:textId="419711D9" w:rsidR="00087F70" w:rsidRDefault="00087F70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84357878" w:history="1">
            <w:r w:rsidRPr="001A7912">
              <w:rPr>
                <w:rStyle w:val="Lienhypertexte"/>
                <w:noProof/>
                <w:lang w:val="fr-FR"/>
              </w:rPr>
              <w:t>9. 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_Toc184357878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E60B9" w14:textId="68D338A8" w:rsidR="008661B4" w:rsidRDefault="008661B4">
          <w:r>
            <w:rPr>
              <w:b/>
              <w:bCs/>
            </w:rPr>
            <w:fldChar w:fldCharType="end"/>
          </w:r>
        </w:p>
      </w:sdtContent>
    </w:sdt>
    <w:p w14:paraId="0BB6C954" w14:textId="77777777" w:rsidR="008661B4" w:rsidRPr="008661B4" w:rsidRDefault="008661B4" w:rsidP="008661B4">
      <w:pPr>
        <w:rPr>
          <w:lang w:val="fr-FR"/>
        </w:rPr>
      </w:pPr>
    </w:p>
    <w:p w14:paraId="26735BA0" w14:textId="77777777" w:rsidR="00712CCC" w:rsidRPr="008661B4" w:rsidRDefault="00000000">
      <w:pPr>
        <w:pStyle w:val="Titre2"/>
        <w:rPr>
          <w:lang w:val="fr-FR"/>
        </w:rPr>
      </w:pPr>
      <w:bookmarkStart w:id="1" w:name="_Toc184357870"/>
      <w:r w:rsidRPr="008661B4">
        <w:rPr>
          <w:lang w:val="fr-FR"/>
        </w:rPr>
        <w:t>1. Introduction</w:t>
      </w:r>
      <w:bookmarkEnd w:id="1"/>
    </w:p>
    <w:p w14:paraId="328EC718" w14:textId="77777777" w:rsidR="00712CCC" w:rsidRPr="008661B4" w:rsidRDefault="00000000">
      <w:pPr>
        <w:rPr>
          <w:lang w:val="fr-FR"/>
        </w:rPr>
      </w:pPr>
      <w:r w:rsidRPr="008661B4">
        <w:rPr>
          <w:lang w:val="fr-FR"/>
        </w:rPr>
        <w:t xml:space="preserve">Ce projet est une expérience interactive et visuelle visant à établir un parallèle entre les océans et le corps humain. Il utilise une combinaison d'animations CSS, de graphiques </w:t>
      </w:r>
      <w:proofErr w:type="spellStart"/>
      <w:r w:rsidRPr="008661B4">
        <w:rPr>
          <w:lang w:val="fr-FR"/>
        </w:rPr>
        <w:t>Highcharts</w:t>
      </w:r>
      <w:proofErr w:type="spellEnd"/>
      <w:r w:rsidRPr="008661B4">
        <w:rPr>
          <w:lang w:val="fr-FR"/>
        </w:rPr>
        <w:t xml:space="preserve"> et </w:t>
      </w:r>
      <w:proofErr w:type="gramStart"/>
      <w:r w:rsidRPr="008661B4">
        <w:rPr>
          <w:lang w:val="fr-FR"/>
        </w:rPr>
        <w:t>d'un design responsive</w:t>
      </w:r>
      <w:proofErr w:type="gramEnd"/>
      <w:r w:rsidRPr="008661B4">
        <w:rPr>
          <w:lang w:val="fr-FR"/>
        </w:rPr>
        <w:t xml:space="preserve"> pour offrir une expérience utilisateur immersive.</w:t>
      </w:r>
    </w:p>
    <w:p w14:paraId="2A789F83" w14:textId="77777777" w:rsidR="00712CCC" w:rsidRPr="008661B4" w:rsidRDefault="00000000">
      <w:pPr>
        <w:pStyle w:val="Titre2"/>
        <w:rPr>
          <w:lang w:val="fr-FR"/>
        </w:rPr>
      </w:pPr>
      <w:bookmarkStart w:id="2" w:name="_Toc184357871"/>
      <w:r w:rsidRPr="008661B4">
        <w:rPr>
          <w:lang w:val="fr-FR"/>
        </w:rPr>
        <w:t>2. Structure du Projet</w:t>
      </w:r>
      <w:bookmarkEnd w:id="2"/>
    </w:p>
    <w:p w14:paraId="708C3C7A" w14:textId="77777777" w:rsidR="00712CCC" w:rsidRPr="008661B4" w:rsidRDefault="00000000">
      <w:pPr>
        <w:pStyle w:val="Titre3"/>
        <w:rPr>
          <w:lang w:val="fr-FR"/>
        </w:rPr>
      </w:pPr>
      <w:bookmarkStart w:id="3" w:name="_Toc184357872"/>
      <w:r w:rsidRPr="008661B4">
        <w:rPr>
          <w:lang w:val="fr-FR"/>
        </w:rPr>
        <w:t>2.1. Dossiers et fichiers principaux</w:t>
      </w:r>
      <w:bookmarkEnd w:id="3"/>
    </w:p>
    <w:p w14:paraId="4EF916FF" w14:textId="412688E1" w:rsidR="00712CCC" w:rsidRPr="008661B4" w:rsidRDefault="00000000">
      <w:pPr>
        <w:rPr>
          <w:lang w:val="fr-FR"/>
        </w:rPr>
      </w:pPr>
      <w:r w:rsidRPr="008661B4">
        <w:rPr>
          <w:lang w:val="fr-FR"/>
        </w:rPr>
        <w:t xml:space="preserve">- </w:t>
      </w:r>
      <w:proofErr w:type="spellStart"/>
      <w:r w:rsidR="002669FB">
        <w:rPr>
          <w:lang w:val="fr-FR"/>
        </w:rPr>
        <w:t>i</w:t>
      </w:r>
      <w:r w:rsidRPr="008661B4">
        <w:rPr>
          <w:lang w:val="fr-FR"/>
        </w:rPr>
        <w:t>ndex.</w:t>
      </w:r>
      <w:r w:rsidR="002669FB">
        <w:rPr>
          <w:lang w:val="fr-FR"/>
        </w:rPr>
        <w:t>php</w:t>
      </w:r>
      <w:proofErr w:type="spellEnd"/>
      <w:r w:rsidRPr="008661B4">
        <w:rPr>
          <w:lang w:val="fr-FR"/>
        </w:rPr>
        <w:t xml:space="preserve"> : Contient la structure HTML principale.</w:t>
      </w:r>
      <w:r w:rsidRPr="008661B4">
        <w:rPr>
          <w:lang w:val="fr-FR"/>
        </w:rPr>
        <w:br/>
        <w:t>- index.css** : Fichier CSS pour le style et les animations.</w:t>
      </w:r>
      <w:r w:rsidRPr="008661B4">
        <w:rPr>
          <w:lang w:val="fr-FR"/>
        </w:rPr>
        <w:br/>
        <w:t>- index.js : Scripts JavaScript pour les interactions et les graphiques.</w:t>
      </w:r>
      <w:r w:rsidRPr="008661B4">
        <w:rPr>
          <w:lang w:val="fr-FR"/>
        </w:rPr>
        <w:br/>
        <w:t>- /images</w:t>
      </w:r>
      <w:proofErr w:type="gramStart"/>
      <w:r w:rsidRPr="008661B4">
        <w:rPr>
          <w:lang w:val="fr-FR"/>
        </w:rPr>
        <w:t>/:</w:t>
      </w:r>
      <w:proofErr w:type="gramEnd"/>
      <w:r w:rsidRPr="008661B4">
        <w:rPr>
          <w:lang w:val="fr-FR"/>
        </w:rPr>
        <w:t xml:space="preserve"> Contient les images utilisées dans le projet (illustrations, icônes).</w:t>
      </w:r>
      <w:r w:rsidRPr="008661B4">
        <w:rPr>
          <w:lang w:val="fr-FR"/>
        </w:rPr>
        <w:br/>
        <w:t>- /fonts/ : Polices personnalisées utilisées.</w:t>
      </w:r>
      <w:r w:rsidRPr="008661B4">
        <w:rPr>
          <w:lang w:val="fr-FR"/>
        </w:rPr>
        <w:br/>
        <w:t>- /navigation/ : Inclut le fichier `</w:t>
      </w:r>
      <w:proofErr w:type="spellStart"/>
      <w:r w:rsidRPr="008661B4">
        <w:rPr>
          <w:lang w:val="fr-FR"/>
        </w:rPr>
        <w:t>nav.php</w:t>
      </w:r>
      <w:proofErr w:type="spellEnd"/>
      <w:r w:rsidRPr="008661B4">
        <w:rPr>
          <w:lang w:val="fr-FR"/>
        </w:rPr>
        <w:t>` pour la navigation réutilisable.</w:t>
      </w:r>
    </w:p>
    <w:p w14:paraId="44F40615" w14:textId="77777777" w:rsidR="00712CCC" w:rsidRPr="008661B4" w:rsidRDefault="00000000">
      <w:pPr>
        <w:pStyle w:val="Titre2"/>
        <w:rPr>
          <w:lang w:val="fr-FR"/>
        </w:rPr>
      </w:pPr>
      <w:bookmarkStart w:id="4" w:name="_Toc184357873"/>
      <w:r w:rsidRPr="008661B4">
        <w:rPr>
          <w:lang w:val="fr-FR"/>
        </w:rPr>
        <w:t>3. Technologies Utilisées</w:t>
      </w:r>
      <w:bookmarkEnd w:id="4"/>
    </w:p>
    <w:p w14:paraId="609A3E7A" w14:textId="5FD9E8F9" w:rsidR="00712CCC" w:rsidRPr="008661B4" w:rsidRDefault="00000000" w:rsidP="00D219DB">
      <w:pPr>
        <w:rPr>
          <w:lang w:val="fr-FR"/>
        </w:rPr>
      </w:pPr>
      <w:r w:rsidRPr="008661B4">
        <w:rPr>
          <w:lang w:val="fr-FR"/>
        </w:rPr>
        <w:t>3.1. Frontend</w:t>
      </w:r>
      <w:r w:rsidRPr="008661B4">
        <w:rPr>
          <w:lang w:val="fr-FR"/>
        </w:rPr>
        <w:br/>
        <w:t>- HTML5 : Structure de base des pages.</w:t>
      </w:r>
      <w:r w:rsidRPr="008661B4">
        <w:rPr>
          <w:lang w:val="fr-FR"/>
        </w:rPr>
        <w:br/>
        <w:t>- CSS3 : Styles, animations, et design responsive.</w:t>
      </w:r>
      <w:r w:rsidRPr="008661B4">
        <w:rPr>
          <w:lang w:val="fr-FR"/>
        </w:rPr>
        <w:br/>
        <w:t>- JavaScript : Interactions dynamiques et graphiques.</w:t>
      </w:r>
      <w:r w:rsidRPr="008661B4">
        <w:rPr>
          <w:lang w:val="fr-FR"/>
        </w:rPr>
        <w:br/>
      </w:r>
      <w:r w:rsidRPr="008661B4">
        <w:rPr>
          <w:lang w:val="fr-FR"/>
        </w:rPr>
        <w:lastRenderedPageBreak/>
        <w:br/>
        <w:t xml:space="preserve"> 3.2. Bibliothèques et outils</w:t>
      </w:r>
      <w:r w:rsidRPr="008661B4">
        <w:rPr>
          <w:lang w:val="fr-FR"/>
        </w:rPr>
        <w:br/>
        <w:t>- Highcharts.js : Génération de graphiques dynamiques.</w:t>
      </w:r>
      <w:r w:rsidRPr="008661B4">
        <w:rPr>
          <w:lang w:val="fr-FR"/>
        </w:rPr>
        <w:br/>
        <w:t>- PHP : Inclusion de navigation dynamique.</w:t>
      </w:r>
      <w:r w:rsidRPr="008661B4">
        <w:rPr>
          <w:lang w:val="fr-FR"/>
        </w:rPr>
        <w:br/>
        <w:t>- GitHub : Hébergement du code source et gestion des versions.</w:t>
      </w:r>
    </w:p>
    <w:p w14:paraId="185BA8E9" w14:textId="77777777" w:rsidR="00712CCC" w:rsidRPr="008661B4" w:rsidRDefault="00000000">
      <w:pPr>
        <w:pStyle w:val="Titre2"/>
        <w:rPr>
          <w:lang w:val="fr-FR"/>
        </w:rPr>
      </w:pPr>
      <w:bookmarkStart w:id="5" w:name="_Toc184357874"/>
      <w:r w:rsidRPr="008661B4">
        <w:rPr>
          <w:lang w:val="fr-FR"/>
        </w:rPr>
        <w:t>4. Fonctionnalités</w:t>
      </w:r>
      <w:bookmarkEnd w:id="5"/>
    </w:p>
    <w:p w14:paraId="0F6BBD47" w14:textId="1B2EC209" w:rsidR="00712CCC" w:rsidRPr="008661B4" w:rsidRDefault="00000000">
      <w:pPr>
        <w:rPr>
          <w:lang w:val="fr-FR"/>
        </w:rPr>
      </w:pPr>
      <w:r w:rsidRPr="008661B4">
        <w:rPr>
          <w:lang w:val="fr-FR"/>
        </w:rPr>
        <w:t>- Comparaison des caractéristiques telles que la régulation thermique, la composition en eau et les extrémités.</w:t>
      </w:r>
      <w:r w:rsidRPr="008661B4">
        <w:rPr>
          <w:lang w:val="fr-FR"/>
        </w:rPr>
        <w:br/>
        <w:t xml:space="preserve">- Animations et Interactivité : </w:t>
      </w:r>
      <w:proofErr w:type="spellStart"/>
      <w:r w:rsidRPr="008661B4">
        <w:rPr>
          <w:lang w:val="fr-FR"/>
        </w:rPr>
        <w:t>Bubbles</w:t>
      </w:r>
      <w:proofErr w:type="spellEnd"/>
      <w:r w:rsidRPr="008661B4">
        <w:rPr>
          <w:lang w:val="fr-FR"/>
        </w:rPr>
        <w:t xml:space="preserve"> Animation, </w:t>
      </w:r>
      <w:proofErr w:type="spellStart"/>
      <w:r w:rsidRPr="008661B4">
        <w:rPr>
          <w:lang w:val="fr-FR"/>
        </w:rPr>
        <w:t>Seaweed</w:t>
      </w:r>
      <w:proofErr w:type="spellEnd"/>
      <w:r w:rsidRPr="008661B4">
        <w:rPr>
          <w:lang w:val="fr-FR"/>
        </w:rPr>
        <w:t xml:space="preserve"> Animation, Fish Animation.</w:t>
      </w:r>
      <w:r w:rsidRPr="008661B4">
        <w:rPr>
          <w:lang w:val="fr-FR"/>
        </w:rPr>
        <w:br/>
        <w:t xml:space="preserve">- Graphiques dynamiques avec </w:t>
      </w:r>
      <w:proofErr w:type="spellStart"/>
      <w:r w:rsidRPr="008661B4">
        <w:rPr>
          <w:lang w:val="fr-FR"/>
        </w:rPr>
        <w:t>Highcharts</w:t>
      </w:r>
      <w:proofErr w:type="spellEnd"/>
      <w:r w:rsidRPr="008661B4">
        <w:rPr>
          <w:lang w:val="fr-FR"/>
        </w:rPr>
        <w:t>.</w:t>
      </w:r>
      <w:r w:rsidRPr="008661B4">
        <w:rPr>
          <w:lang w:val="fr-FR"/>
        </w:rPr>
        <w:br/>
        <w:t>- Design responsive optimisé pour divers appareils.</w:t>
      </w:r>
    </w:p>
    <w:p w14:paraId="121DAE6F" w14:textId="6BD6A0AB" w:rsidR="00712CCC" w:rsidRPr="008661B4" w:rsidRDefault="00000000">
      <w:pPr>
        <w:rPr>
          <w:lang w:val="fr-FR"/>
        </w:rPr>
      </w:pPr>
      <w:r w:rsidRPr="008661B4">
        <w:rPr>
          <w:lang w:val="fr-FR"/>
        </w:rPr>
        <w:br/>
      </w:r>
    </w:p>
    <w:p w14:paraId="17B980DD" w14:textId="3B9C3192" w:rsidR="00712CCC" w:rsidRPr="008661B4" w:rsidRDefault="009C35DA">
      <w:pPr>
        <w:pStyle w:val="Titre2"/>
        <w:rPr>
          <w:lang w:val="fr-FR"/>
        </w:rPr>
      </w:pPr>
      <w:bookmarkStart w:id="6" w:name="_Toc184357875"/>
      <w:r>
        <w:rPr>
          <w:lang w:val="fr-FR"/>
        </w:rPr>
        <w:t>5</w:t>
      </w:r>
      <w:r w:rsidR="00000000" w:rsidRPr="008661B4">
        <w:rPr>
          <w:lang w:val="fr-FR"/>
        </w:rPr>
        <w:t>. Dépendances</w:t>
      </w:r>
      <w:bookmarkEnd w:id="6"/>
    </w:p>
    <w:p w14:paraId="42915C07" w14:textId="77777777" w:rsidR="00712CCC" w:rsidRPr="008661B4" w:rsidRDefault="00000000">
      <w:pPr>
        <w:rPr>
          <w:lang w:val="fr-FR"/>
        </w:rPr>
      </w:pPr>
      <w:r w:rsidRPr="008661B4">
        <w:rPr>
          <w:lang w:val="fr-FR"/>
        </w:rPr>
        <w:t>- Highcharts.js : Pour les graphiques.</w:t>
      </w:r>
      <w:r w:rsidRPr="008661B4">
        <w:rPr>
          <w:lang w:val="fr-FR"/>
        </w:rPr>
        <w:br/>
        <w:t>- Google Fonts : Polices (ex. Lato).</w:t>
      </w:r>
      <w:r w:rsidRPr="008661B4">
        <w:rPr>
          <w:lang w:val="fr-FR"/>
        </w:rPr>
        <w:br/>
        <w:t>- PHP et serveur local pour l’inclusion de navigation.</w:t>
      </w:r>
    </w:p>
    <w:p w14:paraId="5D8445CB" w14:textId="4B4BB381" w:rsidR="00712CCC" w:rsidRPr="008661B4" w:rsidRDefault="009C35DA">
      <w:pPr>
        <w:pStyle w:val="Titre2"/>
        <w:rPr>
          <w:lang w:val="fr-FR"/>
        </w:rPr>
      </w:pPr>
      <w:bookmarkStart w:id="7" w:name="_Toc184357876"/>
      <w:r>
        <w:rPr>
          <w:lang w:val="fr-FR"/>
        </w:rPr>
        <w:t>6</w:t>
      </w:r>
      <w:r w:rsidR="00000000" w:rsidRPr="008661B4">
        <w:rPr>
          <w:lang w:val="fr-FR"/>
        </w:rPr>
        <w:t>. Instructions d'Installation</w:t>
      </w:r>
      <w:bookmarkEnd w:id="7"/>
    </w:p>
    <w:p w14:paraId="36766100" w14:textId="08F1A1FD" w:rsidR="00712CCC" w:rsidRPr="008661B4" w:rsidRDefault="00000000">
      <w:pPr>
        <w:rPr>
          <w:lang w:val="fr-FR"/>
        </w:rPr>
      </w:pPr>
      <w:r w:rsidRPr="008661B4">
        <w:rPr>
          <w:lang w:val="fr-FR"/>
        </w:rPr>
        <w:t xml:space="preserve">1. Cloner le projet depuis </w:t>
      </w:r>
      <w:proofErr w:type="gramStart"/>
      <w:r w:rsidRPr="008661B4">
        <w:rPr>
          <w:lang w:val="fr-FR"/>
        </w:rPr>
        <w:t>GitHub:</w:t>
      </w:r>
      <w:proofErr w:type="gramEnd"/>
      <w:r w:rsidRPr="008661B4">
        <w:rPr>
          <w:lang w:val="fr-FR"/>
        </w:rPr>
        <w:br/>
        <w:t xml:space="preserve">   ```</w:t>
      </w:r>
      <w:proofErr w:type="spellStart"/>
      <w:r w:rsidRPr="008661B4">
        <w:rPr>
          <w:lang w:val="fr-FR"/>
        </w:rPr>
        <w:t>bash</w:t>
      </w:r>
      <w:proofErr w:type="spellEnd"/>
      <w:r w:rsidRPr="008661B4">
        <w:rPr>
          <w:lang w:val="fr-FR"/>
        </w:rPr>
        <w:br/>
        <w:t xml:space="preserve">   git clone &lt;</w:t>
      </w:r>
      <w:proofErr w:type="spellStart"/>
      <w:r w:rsidRPr="008661B4">
        <w:rPr>
          <w:lang w:val="fr-FR"/>
        </w:rPr>
        <w:t>url_du_dépôt</w:t>
      </w:r>
      <w:proofErr w:type="spellEnd"/>
      <w:r w:rsidRPr="008661B4">
        <w:rPr>
          <w:lang w:val="fr-FR"/>
        </w:rPr>
        <w:t>&gt;</w:t>
      </w:r>
      <w:r w:rsidRPr="008661B4">
        <w:rPr>
          <w:lang w:val="fr-FR"/>
        </w:rPr>
        <w:br/>
        <w:t xml:space="preserve">   cd &lt;</w:t>
      </w:r>
      <w:proofErr w:type="spellStart"/>
      <w:r w:rsidRPr="008661B4">
        <w:rPr>
          <w:lang w:val="fr-FR"/>
        </w:rPr>
        <w:t>nom_du_dépôt</w:t>
      </w:r>
      <w:proofErr w:type="spellEnd"/>
      <w:r w:rsidRPr="008661B4">
        <w:rPr>
          <w:lang w:val="fr-FR"/>
        </w:rPr>
        <w:t>&gt;</w:t>
      </w:r>
      <w:r w:rsidRPr="008661B4">
        <w:rPr>
          <w:lang w:val="fr-FR"/>
        </w:rPr>
        <w:br/>
        <w:t xml:space="preserve">   ```</w:t>
      </w:r>
      <w:r w:rsidRPr="008661B4">
        <w:rPr>
          <w:lang w:val="fr-FR"/>
        </w:rPr>
        <w:br/>
        <w:t xml:space="preserve">2. Installer les </w:t>
      </w:r>
      <w:proofErr w:type="gramStart"/>
      <w:r w:rsidRPr="008661B4">
        <w:rPr>
          <w:lang w:val="fr-FR"/>
        </w:rPr>
        <w:t>dépendances:</w:t>
      </w:r>
      <w:proofErr w:type="gramEnd"/>
      <w:r w:rsidRPr="008661B4">
        <w:rPr>
          <w:lang w:val="fr-FR"/>
        </w:rPr>
        <w:br/>
        <w:t xml:space="preserve">   - Télécharger les fichiers nécessaires (`Highcharts.js`, polices).</w:t>
      </w:r>
      <w:r w:rsidRPr="008661B4">
        <w:rPr>
          <w:lang w:val="fr-FR"/>
        </w:rPr>
        <w:br/>
        <w:t xml:space="preserve">   - Configurer un serveur local (ex. XAMPP, WAMP).</w:t>
      </w:r>
      <w:r w:rsidRPr="008661B4">
        <w:rPr>
          <w:lang w:val="fr-FR"/>
        </w:rPr>
        <w:br/>
        <w:t>3. Lancer le projet :</w:t>
      </w:r>
      <w:r w:rsidRPr="008661B4">
        <w:rPr>
          <w:lang w:val="fr-FR"/>
        </w:rPr>
        <w:br/>
        <w:t xml:space="preserve">   - Ouvrir `index.html` dans un navigateur ou démarrer un serveur local.</w:t>
      </w:r>
    </w:p>
    <w:p w14:paraId="7674182F" w14:textId="6AB3EEB1" w:rsidR="00712CCC" w:rsidRDefault="00087F70">
      <w:pPr>
        <w:pStyle w:val="Titre2"/>
      </w:pPr>
      <w:bookmarkStart w:id="8" w:name="_Toc184357877"/>
      <w:r>
        <w:t>7</w:t>
      </w:r>
      <w:r w:rsidR="00000000">
        <w:t>. Exemple de Code</w:t>
      </w:r>
      <w:bookmarkEnd w:id="8"/>
    </w:p>
    <w:p w14:paraId="6F4EFDD5" w14:textId="77777777" w:rsidR="00087F70" w:rsidRDefault="00000000">
      <w:r>
        <w:t xml:space="preserve">Animation des </w:t>
      </w:r>
      <w:proofErr w:type="spellStart"/>
      <w:r>
        <w:t>bulles</w:t>
      </w:r>
      <w:proofErr w:type="spellEnd"/>
      <w:r>
        <w:br/>
        <w:t>```</w:t>
      </w:r>
      <w:proofErr w:type="spellStart"/>
      <w:r>
        <w:t>css</w:t>
      </w:r>
      <w:proofErr w:type="spellEnd"/>
      <w:r>
        <w:br/>
        <w:t>.bubble {</w:t>
      </w:r>
      <w:r>
        <w:br/>
        <w:t xml:space="preserve">    position: absolute;</w:t>
      </w:r>
      <w:r>
        <w:br/>
        <w:t xml:space="preserve">    bottom: -100px;</w:t>
      </w:r>
      <w:r>
        <w:br/>
        <w:t xml:space="preserve">    width: 20px;</w:t>
      </w:r>
      <w:r>
        <w:br/>
        <w:t xml:space="preserve">    height: 20px;</w:t>
      </w:r>
      <w:r>
        <w:br/>
        <w:t xml:space="preserve">    background: </w:t>
      </w:r>
      <w:proofErr w:type="spellStart"/>
      <w:r>
        <w:t>rgba</w:t>
      </w:r>
      <w:proofErr w:type="spellEnd"/>
      <w:r>
        <w:t>(255, 255, 255, 0.6);</w:t>
      </w:r>
      <w:r>
        <w:br/>
        <w:t xml:space="preserve">    border-radius: 50%;</w:t>
      </w:r>
      <w:r>
        <w:br/>
        <w:t xml:space="preserve">    animation: bubble-rise 5s infinite ease-in-out;</w:t>
      </w:r>
      <w:r>
        <w:br/>
      </w:r>
      <w:r>
        <w:lastRenderedPageBreak/>
        <w:t>}</w:t>
      </w:r>
      <w:r>
        <w:br/>
        <w:t>@keyframes bubble-rise {</w:t>
      </w:r>
      <w:r>
        <w:br/>
        <w:t xml:space="preserve">    0% { transform: </w:t>
      </w:r>
      <w:proofErr w:type="spellStart"/>
      <w:r>
        <w:t>translateY</w:t>
      </w:r>
      <w:proofErr w:type="spellEnd"/>
      <w:r>
        <w:t>(0) scale(1); opacity: 0.6; }</w:t>
      </w:r>
      <w:r>
        <w:br/>
        <w:t xml:space="preserve">    50% { opacity: 1; }</w:t>
      </w:r>
      <w:r>
        <w:br/>
        <w:t xml:space="preserve">    100% { transform: </w:t>
      </w:r>
      <w:proofErr w:type="spellStart"/>
      <w:r>
        <w:t>translateY</w:t>
      </w:r>
      <w:proofErr w:type="spellEnd"/>
      <w:r>
        <w:t>(-1200px) scale(0.8); opacity: 0; }</w:t>
      </w:r>
      <w:r>
        <w:br/>
        <w:t>}</w:t>
      </w:r>
      <w:r>
        <w:br/>
        <w:t>```</w:t>
      </w:r>
    </w:p>
    <w:p w14:paraId="1E88C56D" w14:textId="77777777" w:rsidR="00087F70" w:rsidRDefault="00087F70"/>
    <w:p w14:paraId="5ED0C573" w14:textId="58C257FC" w:rsidR="00712CCC" w:rsidRDefault="00087F70" w:rsidP="00BC0995">
      <w:pPr>
        <w:pStyle w:val="Titre2"/>
      </w:pPr>
      <w:r>
        <w:t>8. Annexes</w:t>
      </w:r>
      <w:r w:rsidR="00000000">
        <w:br/>
      </w:r>
    </w:p>
    <w:p w14:paraId="1FFA5D66" w14:textId="37E2175D" w:rsidR="000E6734" w:rsidRDefault="000E6734" w:rsidP="000E6734">
      <w:r>
        <w:fldChar w:fldCharType="begin"/>
      </w:r>
      <w:r>
        <w:instrText xml:space="preserve"> SEQ Equation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Exclusivité</w:t>
      </w:r>
      <w:proofErr w:type="spellEnd"/>
      <w:r>
        <w:t xml:space="preserve"> de </w:t>
      </w:r>
      <w:proofErr w:type="spellStart"/>
      <w:r>
        <w:t>l'accueil</w:t>
      </w:r>
      <w:proofErr w:type="spellEnd"/>
    </w:p>
    <w:p w14:paraId="12450E9E" w14:textId="5B136968" w:rsidR="00BC0995" w:rsidRPr="00BC0995" w:rsidRDefault="00BC0995" w:rsidP="00BC0995">
      <w:r w:rsidRPr="00BC0995">
        <w:drawing>
          <wp:inline distT="0" distB="0" distL="0" distR="0" wp14:anchorId="12BFABC7" wp14:editId="5D1508B4">
            <wp:extent cx="5486400" cy="2265045"/>
            <wp:effectExtent l="0" t="0" r="0" b="1905"/>
            <wp:docPr id="1723916458" name="Image 1" descr="Une image contenant capture d’écran, Logiciel multimédia, Logiciel de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16458" name="Image 1" descr="Une image contenant capture d’écran, Logiciel multimédia, Logiciel de graphism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A8B8" w14:textId="5EA80244" w:rsidR="00712CCC" w:rsidRPr="008661B4" w:rsidRDefault="00087F70">
      <w:pPr>
        <w:pStyle w:val="Titre2"/>
        <w:rPr>
          <w:lang w:val="fr-FR"/>
        </w:rPr>
      </w:pPr>
      <w:bookmarkStart w:id="9" w:name="_Toc184357878"/>
      <w:r>
        <w:rPr>
          <w:lang w:val="fr-FR"/>
        </w:rPr>
        <w:t>9</w:t>
      </w:r>
      <w:r w:rsidR="00000000" w:rsidRPr="008661B4">
        <w:rPr>
          <w:lang w:val="fr-FR"/>
        </w:rPr>
        <w:t>. Contact</w:t>
      </w:r>
      <w:bookmarkEnd w:id="9"/>
    </w:p>
    <w:p w14:paraId="7ADC4972" w14:textId="52EDD6F8" w:rsidR="00712CCC" w:rsidRPr="008661B4" w:rsidRDefault="00000000">
      <w:pPr>
        <w:rPr>
          <w:lang w:val="fr-FR"/>
        </w:rPr>
      </w:pPr>
      <w:r w:rsidRPr="008661B4">
        <w:rPr>
          <w:lang w:val="fr-FR"/>
        </w:rPr>
        <w:t>Pour toute question ou amélioration, contactez-nous à : [</w:t>
      </w:r>
      <w:r w:rsidR="0087083D">
        <w:rPr>
          <w:lang w:val="fr-FR"/>
        </w:rPr>
        <w:t>pasEncoreDeMail@desole</w:t>
      </w:r>
      <w:r w:rsidRPr="008661B4">
        <w:rPr>
          <w:lang w:val="fr-FR"/>
        </w:rPr>
        <w:t>.com]</w:t>
      </w:r>
    </w:p>
    <w:sectPr w:rsidR="00712CCC" w:rsidRPr="008661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1983785">
    <w:abstractNumId w:val="8"/>
  </w:num>
  <w:num w:numId="2" w16cid:durableId="2040354419">
    <w:abstractNumId w:val="6"/>
  </w:num>
  <w:num w:numId="3" w16cid:durableId="2068799617">
    <w:abstractNumId w:val="5"/>
  </w:num>
  <w:num w:numId="4" w16cid:durableId="1154368756">
    <w:abstractNumId w:val="4"/>
  </w:num>
  <w:num w:numId="5" w16cid:durableId="1239904282">
    <w:abstractNumId w:val="7"/>
  </w:num>
  <w:num w:numId="6" w16cid:durableId="846989579">
    <w:abstractNumId w:val="3"/>
  </w:num>
  <w:num w:numId="7" w16cid:durableId="465048947">
    <w:abstractNumId w:val="2"/>
  </w:num>
  <w:num w:numId="8" w16cid:durableId="1956785421">
    <w:abstractNumId w:val="1"/>
  </w:num>
  <w:num w:numId="9" w16cid:durableId="128334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7F70"/>
    <w:rsid w:val="000E6734"/>
    <w:rsid w:val="0015074B"/>
    <w:rsid w:val="002669FB"/>
    <w:rsid w:val="0029639D"/>
    <w:rsid w:val="00326F90"/>
    <w:rsid w:val="004971CD"/>
    <w:rsid w:val="005238B5"/>
    <w:rsid w:val="0065407D"/>
    <w:rsid w:val="00712CCC"/>
    <w:rsid w:val="008661B4"/>
    <w:rsid w:val="0087083D"/>
    <w:rsid w:val="00922C21"/>
    <w:rsid w:val="009607B1"/>
    <w:rsid w:val="009C35DA"/>
    <w:rsid w:val="00A50179"/>
    <w:rsid w:val="00AA1D8D"/>
    <w:rsid w:val="00B47730"/>
    <w:rsid w:val="00BC0995"/>
    <w:rsid w:val="00BC7F0F"/>
    <w:rsid w:val="00CB0664"/>
    <w:rsid w:val="00D219DB"/>
    <w:rsid w:val="00FB49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2F4BF8"/>
  <w14:defaultImageDpi w14:val="300"/>
  <w15:docId w15:val="{599F87CF-5F6D-4941-80A4-5FA59CF4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8661B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661B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661B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8661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CONSORTI Matteo</cp:lastModifiedBy>
  <cp:revision>2</cp:revision>
  <dcterms:created xsi:type="dcterms:W3CDTF">2024-12-06T05:41:00Z</dcterms:created>
  <dcterms:modified xsi:type="dcterms:W3CDTF">2024-12-06T05:41:00Z</dcterms:modified>
  <cp:category/>
</cp:coreProperties>
</file>